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spacing w:line="240" w:lineRule="auto"/>
        <w:ind w:left="720" w:hanging="360"/>
        <w:rPr>
          <w:u w:val="none"/>
        </w:rPr>
      </w:pPr>
      <w:bookmarkStart w:id="0" w:name="_endu3lqd12em" w:colFirst="0" w:colLast="0"/>
      <w:bookmarkEnd w:id="0"/>
      <w:r>
        <w:rPr>
          <w:rtl w:val="0"/>
        </w:rPr>
        <w:t>Why do you prefer working remote over onsite?</w:t>
      </w:r>
    </w:p>
    <w:p/>
    <w:p>
      <w:r>
        <w:rPr>
          <w:rtl w:val="0"/>
        </w:rPr>
        <w:t>I prefer remote work because it lets me work for great companies worldwide, collaborate with people from anywhere in the world, and offers flexibility for balancing work and life.</w:t>
      </w:r>
    </w:p>
    <w:p/>
    <w:p>
      <w:pPr>
        <w:pStyle w:val="3"/>
        <w:numPr>
          <w:ilvl w:val="0"/>
          <w:numId w:val="2"/>
        </w:numPr>
        <w:ind w:left="720" w:hanging="360"/>
        <w:rPr>
          <w:u w:val="none"/>
        </w:rPr>
      </w:pPr>
      <w:bookmarkStart w:id="1" w:name="_h9p499vn6nft" w:colFirst="0" w:colLast="0"/>
      <w:bookmarkEnd w:id="1"/>
      <w:r>
        <w:rPr>
          <w:rtl w:val="0"/>
        </w:rPr>
        <w:t>How did the last job end?</w:t>
      </w:r>
    </w:p>
    <w:p/>
    <w:p>
      <w:r>
        <w:rPr>
          <w:rtl w:val="0"/>
        </w:rPr>
        <w:t>They wanted me to finish an important project within 6 months, and I successfully delivered what they wanted. After the deployment of the project, the contract was ended successfully.</w:t>
      </w:r>
    </w:p>
    <w:p/>
    <w:p>
      <w:pPr>
        <w:pStyle w:val="3"/>
        <w:numPr>
          <w:ilvl w:val="0"/>
          <w:numId w:val="3"/>
        </w:numPr>
        <w:ind w:left="720" w:hanging="360"/>
      </w:pPr>
      <w:bookmarkStart w:id="2" w:name="_phs2ysnsgf9i" w:colFirst="0" w:colLast="0"/>
      <w:bookmarkEnd w:id="2"/>
      <w:r>
        <w:rPr>
          <w:rtl w:val="0"/>
        </w:rPr>
        <w:t>Senior Full Stack developer experience as a Team Leader</w:t>
      </w:r>
    </w:p>
    <w:p/>
    <w:p>
      <w:r>
        <w:rPr>
          <w:rtl w:val="0"/>
        </w:rPr>
        <w:t>Hey everyone, I'm James and I bring a wealth of experience as both a Senior Full Stack Developer and a Team Leader. Over the years, I've navigated through intricate coding challenges while also guiding and mentoring teams towards success.</w:t>
      </w:r>
    </w:p>
    <w:p/>
    <w:p>
      <w:r>
        <w:rPr>
          <w:rtl w:val="0"/>
        </w:rPr>
        <w:t>In terms of my technical expertise, I've delved deep into both front-end and back-end development. From crafting intuitive user interfaces with HTML, CSS, and JavaScript to architecting robust server-side solutions using languages like Python, Java, or Node.js, I've tackled a wide array of projects. Whether it's building scalable APIs, optimizing database performance, or implementing cutting-edge frameworks and libraries, I've got it covered.</w:t>
      </w:r>
    </w:p>
    <w:p/>
    <w:p>
      <w:r>
        <w:rPr>
          <w:rtl w:val="0"/>
        </w:rPr>
        <w:t>But what sets me apart is my experience as a team leader. I've led teams through various projects, from agile startups to large-scale enterprises. As a leader, I prioritize effective communication, ensuring that everyone is on the same page and empowered to contribute their best work. I've developed strategies for efficient project management, allocating resources effectively and keeping projects on track.</w:t>
      </w:r>
    </w:p>
    <w:p/>
    <w:p>
      <w:r>
        <w:rPr>
          <w:rtl w:val="0"/>
        </w:rPr>
        <w:t>But leadership isn't just about managing tasks; it's about fostering a culture of collaboration and continuous improvement. I believe in creating a supportive environment where team members feel valued, motivated, and encouraged to share their ideas. Through mentorship and guidance, I've helped team members grow both personally and professionally, cultivating a strong sense of camaraderie and shared purpose.</w:t>
      </w:r>
    </w:p>
    <w:p/>
    <w:p>
      <w:r>
        <w:rPr>
          <w:rtl w:val="0"/>
        </w:rPr>
        <w:t>In summary, my experience as a Senior Full Stack Developer and Team Leader isn't just about technical prowess—it's about harnessing the collective talents of a team to deliver exceptional results. I'm excited to bring this experience to our current project and lead us towards even greater success.</w:t>
      </w:r>
    </w:p>
    <w:p/>
    <w:p>
      <w:pPr>
        <w:pStyle w:val="3"/>
        <w:numPr>
          <w:ilvl w:val="0"/>
          <w:numId w:val="4"/>
        </w:numPr>
        <w:ind w:left="720" w:hanging="360"/>
      </w:pPr>
      <w:bookmarkStart w:id="3" w:name="_su1j35lc86x0" w:colFirst="0" w:colLast="0"/>
      <w:bookmarkEnd w:id="3"/>
      <w:r>
        <w:rPr>
          <w:rtl w:val="0"/>
        </w:rPr>
        <w:t>Last project experience</w:t>
      </w:r>
      <w:bookmarkStart w:id="27" w:name="_GoBack"/>
      <w:bookmarkEnd w:id="27"/>
    </w:p>
    <w:p/>
    <w:p>
      <w:pPr>
        <w:rPr>
          <w:rFonts w:hint="default"/>
          <w:rtl w:val="0"/>
        </w:rPr>
      </w:pPr>
      <w:r>
        <w:rPr>
          <w:rFonts w:hint="default"/>
          <w:rtl w:val="0"/>
        </w:rPr>
        <w:t>I recently spearheaded a dynamic project that involved building a comprehensive inventory management and sales tracking system for a retail business. The goal was to develop a solution that could efficiently handle large data volumes while delivering a seamless user experience.</w:t>
      </w:r>
    </w:p>
    <w:p>
      <w:pPr>
        <w:rPr>
          <w:rFonts w:hint="default"/>
          <w:rtl w:val="0"/>
        </w:rPr>
      </w:pPr>
    </w:p>
    <w:p>
      <w:pPr>
        <w:rPr>
          <w:rFonts w:hint="default"/>
          <w:rtl w:val="0"/>
        </w:rPr>
      </w:pPr>
      <w:r>
        <w:rPr>
          <w:rFonts w:hint="default"/>
          <w:rtl w:val="0"/>
        </w:rPr>
        <w:t>For the backend, I opted for Spring Boot, leveraging its robustness and scalability. With Spring Boot, I architected a RESTful API that facilitated smooth communication between the frontend and backend. Implementing CRUD operations for managing products, orders, and customer data was streamlined thanks to Spring Data JPA, reducing development time and ensuring database interactions were efficient.</w:t>
      </w:r>
    </w:p>
    <w:p>
      <w:pPr>
        <w:rPr>
          <w:rFonts w:hint="default"/>
          <w:rtl w:val="0"/>
        </w:rPr>
      </w:pPr>
    </w:p>
    <w:p>
      <w:pPr>
        <w:rPr>
          <w:rFonts w:hint="default"/>
          <w:rtl w:val="0"/>
        </w:rPr>
      </w:pPr>
      <w:r>
        <w:rPr>
          <w:rFonts w:hint="default"/>
          <w:rtl w:val="0"/>
        </w:rPr>
        <w:t>Security was paramount, so I integrated Spring Security to enforce authentication and authorization mechanisms, safeguarding sensitive data from unauthorized access. Additionally, Spring AOP proved instrumental in managing cross-cutting concerns such as logging and exception handling, enhancing code maintainability and readability.</w:t>
      </w:r>
    </w:p>
    <w:p>
      <w:pPr>
        <w:rPr>
          <w:rFonts w:hint="default"/>
          <w:rtl w:val="0"/>
        </w:rPr>
      </w:pPr>
    </w:p>
    <w:p>
      <w:pPr>
        <w:rPr>
          <w:rFonts w:hint="default"/>
          <w:rtl w:val="0"/>
        </w:rPr>
      </w:pPr>
      <w:r>
        <w:rPr>
          <w:rFonts w:hint="default"/>
          <w:rtl w:val="0"/>
        </w:rPr>
        <w:t>On the frontend, I turned to Next.js, a React framework known for its server-side rendering capabilities. Next.js provided a solid foundation for crafting a responsive and intuitive user interface. Using React components and styled with CSS and styled-components, I designed a sleek UI that prioritized user experience.</w:t>
      </w:r>
    </w:p>
    <w:p>
      <w:pPr>
        <w:rPr>
          <w:rFonts w:hint="default"/>
          <w:rtl w:val="0"/>
        </w:rPr>
      </w:pPr>
    </w:p>
    <w:p>
      <w:pPr>
        <w:rPr>
          <w:rFonts w:hint="default"/>
          <w:rtl w:val="0"/>
        </w:rPr>
      </w:pPr>
      <w:r>
        <w:rPr>
          <w:rFonts w:hint="default"/>
          <w:rtl w:val="0"/>
        </w:rPr>
        <w:t>Client-side routing was seamlessly implemented to ensure fluid navigation within the application.  To optimize performance, I employed techniques like lazy-loading components and client-side caching, resulting in faster load times and smoother interactions.</w:t>
      </w:r>
    </w:p>
    <w:p>
      <w:pPr>
        <w:rPr>
          <w:rFonts w:hint="default"/>
          <w:rtl w:val="0"/>
        </w:rPr>
      </w:pPr>
    </w:p>
    <w:p>
      <w:pPr>
        <w:rPr>
          <w:rFonts w:hint="default"/>
          <w:rtl w:val="0"/>
        </w:rPr>
      </w:pPr>
      <w:r>
        <w:rPr>
          <w:rFonts w:hint="default"/>
          <w:rtl w:val="0"/>
        </w:rPr>
        <w:t>Deployment and DevOps were handled meticulously. Docker containerization ensured consistency across various environments, while AWS or Azure served as reliable hosting platforms. Continuous integration and deployment pipelines, orchestrated with Jenkins or GitLab CI, automated testing and deployment processes, promoting efficiency and reliability.</w:t>
      </w:r>
    </w:p>
    <w:p>
      <w:pPr>
        <w:rPr>
          <w:rFonts w:hint="default"/>
          <w:rtl w:val="0"/>
        </w:rPr>
      </w:pPr>
    </w:p>
    <w:p>
      <w:pPr>
        <w:rPr>
          <w:rFonts w:hint="default"/>
          <w:rtl w:val="0"/>
        </w:rPr>
      </w:pPr>
      <w:r>
        <w:rPr>
          <w:rFonts w:hint="default"/>
          <w:rtl w:val="0"/>
        </w:rPr>
        <w:t>Throughout the project, I led a diverse team of developers, designers, and QA engineers. Regular sprint planning sessions, stand-ups, and retrospectives fostered collaboration and alignment, ensuring the project stayed on track. Additionally, I provided mentorship to junior developers, guiding them on best practices and technical challenges, while also liaising with stakeholders to gather requirements and prioritize features in line with business objectives.</w:t>
      </w:r>
    </w:p>
    <w:p>
      <w:pPr>
        <w:rPr>
          <w:rFonts w:hint="default"/>
          <w:rtl w:val="0"/>
        </w:rPr>
      </w:pPr>
    </w:p>
    <w:p>
      <w:r>
        <w:rPr>
          <w:rFonts w:hint="default"/>
          <w:rtl w:val="0"/>
        </w:rPr>
        <w:t>In summary, by harnessing the power of Spring Boot for the backend and Next.js for the frontend, we delivered a scalable, feature-rich inventory management system that exceeded client expectations. The project showcased our ability to blend cutting-edge technologies with effective team collaboration, resulting in a solution that was not only robust and performant but also user-friendly and future-proof.</w:t>
      </w:r>
    </w:p>
    <w:p/>
    <w:p>
      <w:pPr>
        <w:pStyle w:val="3"/>
      </w:pPr>
      <w:bookmarkStart w:id="4" w:name="_lmr4t6p55f2o" w:colFirst="0" w:colLast="0"/>
      <w:bookmarkEnd w:id="4"/>
      <w:r>
        <w:rPr>
          <w:rtl w:val="0"/>
        </w:rPr>
        <w:t>-  Senior full stack developer introduction</w:t>
      </w:r>
    </w:p>
    <w:p/>
    <w:p>
      <w:pPr>
        <w:rPr>
          <w:rFonts w:hint="default"/>
          <w:rtl w:val="0"/>
        </w:rPr>
      </w:pPr>
      <w:r>
        <w:rPr>
          <w:rFonts w:hint="default"/>
          <w:rtl w:val="0"/>
        </w:rPr>
        <w:t>Hey everyone, I’m James and it’s awesome to be here. With 9 years under my belt in the tech world, I’ve really sharpened my skills across both front-end and back-end development.</w:t>
      </w:r>
    </w:p>
    <w:p>
      <w:pPr>
        <w:rPr>
          <w:rFonts w:hint="default"/>
          <w:rtl w:val="0"/>
        </w:rPr>
      </w:pPr>
    </w:p>
    <w:p>
      <w:pPr>
        <w:rPr>
          <w:rFonts w:hint="default"/>
          <w:rtl w:val="0"/>
        </w:rPr>
      </w:pPr>
      <w:r>
        <w:rPr>
          <w:rFonts w:hint="default"/>
          <w:rtl w:val="0"/>
        </w:rPr>
        <w:t>On the front-end side, I love creating slick, engaging user interfaces. Whether it’s using cutting-edge frameworks like React.js or Angular or mastering the essentials of HTML, CSS, and JavaScript, I’m all about nailing the details to enhance the user experience.</w:t>
      </w:r>
    </w:p>
    <w:p>
      <w:pPr>
        <w:rPr>
          <w:rFonts w:hint="default"/>
          <w:rtl w:val="0"/>
        </w:rPr>
      </w:pPr>
    </w:p>
    <w:p>
      <w:pPr>
        <w:rPr>
          <w:rFonts w:hint="default"/>
          <w:rtl w:val="0"/>
        </w:rPr>
      </w:pPr>
      <w:r>
        <w:rPr>
          <w:rFonts w:hint="default"/>
          <w:rtl w:val="0"/>
        </w:rPr>
        <w:t>Switching gears to back-end, I design scalable server-side solutions that are the backbone of top-notch web apps. I build everything from RESTful APIs using tools like Express.js or Spring Boot to managing databases with SQL or NoSQL. I’m all about creating solid foundations that support high traffic and complex operations.</w:t>
      </w:r>
    </w:p>
    <w:p>
      <w:pPr>
        <w:rPr>
          <w:rFonts w:hint="default"/>
          <w:rtl w:val="0"/>
        </w:rPr>
      </w:pPr>
    </w:p>
    <w:p>
      <w:pPr>
        <w:rPr>
          <w:rFonts w:hint="default"/>
          <w:rtl w:val="0"/>
        </w:rPr>
      </w:pPr>
      <w:r>
        <w:rPr>
          <w:rFonts w:hint="default"/>
          <w:rtl w:val="0"/>
        </w:rPr>
        <w:t>What really sets me apart is my knack for seamlessly connecting the front-end and back-end, ensuring everything works together smoothly. From linking APIs to UI components to optimizing system performance, I tackle challenges with a mix of enthusiasm and precision.</w:t>
      </w:r>
    </w:p>
    <w:p>
      <w:pPr>
        <w:rPr>
          <w:rFonts w:hint="default"/>
          <w:rtl w:val="0"/>
        </w:rPr>
      </w:pPr>
    </w:p>
    <w:p>
      <w:pPr>
        <w:rPr>
          <w:rFonts w:hint="default"/>
          <w:rtl w:val="0"/>
        </w:rPr>
      </w:pPr>
      <w:r>
        <w:rPr>
          <w:rFonts w:hint="default"/>
          <w:rtl w:val="0"/>
        </w:rPr>
        <w:t>Beyond the code, I bring leadership and strong team collaboration skills. I’ve led diverse teams, encouraging a culture of creativity and excellence. I’m big on empowering my colleagues, ensuring open communication, and creating a workplace where everyone is driven to do their best.</w:t>
      </w:r>
    </w:p>
    <w:p>
      <w:pPr>
        <w:rPr>
          <w:rFonts w:hint="default"/>
          <w:rtl w:val="0"/>
        </w:rPr>
      </w:pPr>
    </w:p>
    <w:p>
      <w:pPr>
        <w:rPr>
          <w:rFonts w:hint="default"/>
          <w:lang w:val="en-US"/>
        </w:rPr>
      </w:pPr>
      <w:r>
        <w:rPr>
          <w:rFonts w:hint="default"/>
          <w:rtl w:val="0"/>
        </w:rPr>
        <w:t>In short, as a Senior Full Stack Developer, my goal is to drive projects to success, push the envelope, and deliver stellar results that go beyond what’s expected.</w:t>
      </w:r>
      <w:r>
        <w:rPr>
          <w:rFonts w:hint="default"/>
          <w:rtl w:val="0"/>
          <w:lang w:val="en-US"/>
        </w:rPr>
        <w:t xml:space="preserve">                                                                                                            </w:t>
      </w:r>
    </w:p>
    <w:p/>
    <w:p>
      <w:pPr>
        <w:pStyle w:val="3"/>
        <w:numPr>
          <w:ilvl w:val="0"/>
          <w:numId w:val="5"/>
        </w:numPr>
        <w:ind w:left="720" w:hanging="360"/>
      </w:pPr>
      <w:bookmarkStart w:id="5" w:name="_651pcz93zclw" w:colFirst="0" w:colLast="0"/>
      <w:bookmarkEnd w:id="5"/>
      <w:r>
        <w:rPr>
          <w:rtl w:val="0"/>
        </w:rPr>
        <w:t>describe your strengths</w:t>
      </w:r>
    </w:p>
    <w:p/>
    <w:p>
      <w:pPr>
        <w:pStyle w:val="3"/>
        <w:numPr>
          <w:ilvl w:val="0"/>
          <w:numId w:val="0"/>
        </w:numPr>
        <w:ind w:left="360" w:leftChars="0"/>
        <w:outlineLvl w:val="1"/>
        <w:rPr>
          <w:rFonts w:hint="default"/>
          <w:sz w:val="24"/>
          <w:szCs w:val="24"/>
        </w:rPr>
      </w:pPr>
      <w:bookmarkStart w:id="6" w:name="_lth7gbem5wi3" w:colFirst="0" w:colLast="0"/>
      <w:bookmarkEnd w:id="6"/>
      <w:r>
        <w:rPr>
          <w:rFonts w:hint="default"/>
          <w:sz w:val="24"/>
          <w:szCs w:val="24"/>
        </w:rPr>
        <w:t>One of my greatest strengths is my ability to effectively communicate and collaborate with cross-functional teams. I believe that strong teamwork and communication are essential for the success of any project.</w:t>
      </w:r>
    </w:p>
    <w:p>
      <w:pPr>
        <w:pStyle w:val="3"/>
        <w:numPr>
          <w:ilvl w:val="0"/>
          <w:numId w:val="0"/>
        </w:numPr>
        <w:ind w:left="360" w:leftChars="0"/>
        <w:outlineLvl w:val="1"/>
        <w:rPr>
          <w:rFonts w:hint="default"/>
          <w:sz w:val="24"/>
          <w:szCs w:val="24"/>
        </w:rPr>
      </w:pPr>
    </w:p>
    <w:p>
      <w:pPr>
        <w:pStyle w:val="3"/>
        <w:numPr>
          <w:ilvl w:val="0"/>
          <w:numId w:val="0"/>
        </w:numPr>
        <w:ind w:left="360" w:leftChars="0"/>
        <w:outlineLvl w:val="1"/>
        <w:rPr>
          <w:rFonts w:hint="default"/>
          <w:sz w:val="24"/>
          <w:szCs w:val="24"/>
        </w:rPr>
      </w:pPr>
      <w:r>
        <w:rPr>
          <w:rFonts w:hint="default"/>
          <w:sz w:val="24"/>
          <w:szCs w:val="24"/>
        </w:rPr>
        <w:t>In a previous project, I worked as part of a development team where we had to integrate a complex third-party API into our application. This required close coordination with the API provider, as well as clear communication within our own team to ensure seamless integration.</w:t>
      </w:r>
    </w:p>
    <w:p>
      <w:pPr>
        <w:pStyle w:val="3"/>
        <w:numPr>
          <w:ilvl w:val="0"/>
          <w:numId w:val="0"/>
        </w:numPr>
        <w:ind w:left="360" w:leftChars="0"/>
        <w:outlineLvl w:val="1"/>
        <w:rPr>
          <w:rFonts w:hint="default"/>
          <w:sz w:val="24"/>
          <w:szCs w:val="24"/>
        </w:rPr>
      </w:pPr>
    </w:p>
    <w:p>
      <w:pPr>
        <w:pStyle w:val="3"/>
        <w:numPr>
          <w:ilvl w:val="0"/>
          <w:numId w:val="0"/>
        </w:numPr>
        <w:ind w:left="360" w:leftChars="0"/>
        <w:outlineLvl w:val="1"/>
        <w:rPr>
          <w:rFonts w:hint="default"/>
          <w:sz w:val="24"/>
          <w:szCs w:val="24"/>
        </w:rPr>
      </w:pPr>
      <w:r>
        <w:rPr>
          <w:rFonts w:hint="default"/>
          <w:sz w:val="24"/>
          <w:szCs w:val="24"/>
        </w:rPr>
        <w:t>During this project, I actively engaged with the API provider, asking relevant questions, clarifying requirements, and discussing potential challenges. By establishing open lines of communication, I was able to build a strong working relationship with the API provider, which greatly facilitated the integration process.</w:t>
      </w:r>
    </w:p>
    <w:p>
      <w:pPr>
        <w:pStyle w:val="3"/>
        <w:numPr>
          <w:ilvl w:val="0"/>
          <w:numId w:val="0"/>
        </w:numPr>
        <w:ind w:left="360" w:leftChars="0"/>
        <w:outlineLvl w:val="1"/>
        <w:rPr>
          <w:rFonts w:hint="default"/>
          <w:sz w:val="24"/>
          <w:szCs w:val="24"/>
        </w:rPr>
      </w:pPr>
    </w:p>
    <w:p>
      <w:pPr>
        <w:pStyle w:val="3"/>
        <w:numPr>
          <w:ilvl w:val="0"/>
          <w:numId w:val="0"/>
        </w:numPr>
        <w:ind w:left="360" w:leftChars="0"/>
        <w:outlineLvl w:val="1"/>
        <w:rPr>
          <w:rFonts w:hint="default"/>
          <w:sz w:val="24"/>
          <w:szCs w:val="24"/>
        </w:rPr>
      </w:pPr>
      <w:r>
        <w:rPr>
          <w:rFonts w:hint="default"/>
          <w:sz w:val="24"/>
          <w:szCs w:val="24"/>
        </w:rPr>
        <w:t>Additionally, within our development team, I ensured effective communication by regularly updating my teammates on the progress, sharing any obstacles or concerns, and actively seeking feedback and input from others. By fostering a collaborative environment, we were able to identify potential issues early on, address them promptly, and deliver a successful integration within the designated timeline.</w:t>
      </w:r>
    </w:p>
    <w:p>
      <w:pPr>
        <w:pStyle w:val="3"/>
        <w:numPr>
          <w:ilvl w:val="0"/>
          <w:numId w:val="0"/>
        </w:numPr>
        <w:ind w:left="360" w:leftChars="0"/>
        <w:outlineLvl w:val="1"/>
        <w:rPr>
          <w:rFonts w:hint="default"/>
          <w:sz w:val="24"/>
          <w:szCs w:val="24"/>
        </w:rPr>
      </w:pPr>
    </w:p>
    <w:p>
      <w:pPr>
        <w:pStyle w:val="3"/>
        <w:numPr>
          <w:ilvl w:val="0"/>
          <w:numId w:val="0"/>
        </w:numPr>
        <w:ind w:left="360" w:leftChars="0"/>
        <w:outlineLvl w:val="1"/>
        <w:rPr>
          <w:rFonts w:hint="default"/>
          <w:sz w:val="24"/>
          <w:szCs w:val="24"/>
        </w:rPr>
      </w:pPr>
      <w:r>
        <w:rPr>
          <w:rFonts w:hint="default"/>
          <w:sz w:val="24"/>
          <w:szCs w:val="24"/>
        </w:rPr>
        <w:t>Furthermore, I have also demonstrated effective communication skills in non-technical scenarios. For instance, in a previous role, I worked closely with a client-facing team to gather requirements and provide technical solutions. I actively listened to their needs, asked clarifying questions, and presented feasible options in a clear and concise manner. This facilitated a smooth and efficient communication channel between the development team and the client, ensuring that we delivered a product that met their expectations.</w:t>
      </w:r>
    </w:p>
    <w:p>
      <w:pPr>
        <w:pStyle w:val="3"/>
        <w:numPr>
          <w:ilvl w:val="0"/>
          <w:numId w:val="0"/>
        </w:numPr>
        <w:ind w:left="360" w:leftChars="0"/>
        <w:outlineLvl w:val="1"/>
        <w:rPr>
          <w:rFonts w:hint="default"/>
          <w:sz w:val="24"/>
          <w:szCs w:val="24"/>
        </w:rPr>
      </w:pPr>
    </w:p>
    <w:p>
      <w:pPr>
        <w:pStyle w:val="3"/>
        <w:numPr>
          <w:ilvl w:val="0"/>
          <w:numId w:val="0"/>
        </w:numPr>
        <w:ind w:left="360" w:leftChars="0"/>
        <w:outlineLvl w:val="1"/>
        <w:rPr>
          <w:rFonts w:hint="default"/>
          <w:sz w:val="24"/>
          <w:szCs w:val="24"/>
        </w:rPr>
      </w:pPr>
      <w:r>
        <w:rPr>
          <w:rFonts w:hint="default"/>
          <w:sz w:val="24"/>
          <w:szCs w:val="24"/>
        </w:rPr>
        <w:t>In addition to my strong communication skills, I am also well-versed in various technical skills mentioned in the job description. I have experience in front-end technologies like JavaScript, HTML, and CSS, as well as back-end technologies such as Python, Node.js, and databases like MySQL and MongoDB. My technical expertise allows me to effectively contribute to both front-end and back-end development tasks.</w:t>
      </w:r>
    </w:p>
    <w:p>
      <w:pPr>
        <w:pStyle w:val="3"/>
        <w:numPr>
          <w:ilvl w:val="0"/>
          <w:numId w:val="0"/>
        </w:numPr>
        <w:ind w:left="360" w:leftChars="0"/>
        <w:outlineLvl w:val="1"/>
        <w:rPr>
          <w:rFonts w:hint="default"/>
          <w:sz w:val="24"/>
          <w:szCs w:val="24"/>
        </w:rPr>
      </w:pPr>
    </w:p>
    <w:p>
      <w:pPr>
        <w:pStyle w:val="3"/>
        <w:numPr>
          <w:ilvl w:val="0"/>
          <w:numId w:val="0"/>
        </w:numPr>
        <w:ind w:left="360" w:leftChars="0"/>
        <w:outlineLvl w:val="1"/>
        <w:rPr>
          <w:sz w:val="24"/>
          <w:szCs w:val="24"/>
        </w:rPr>
      </w:pPr>
      <w:r>
        <w:rPr>
          <w:rFonts w:hint="default"/>
          <w:sz w:val="24"/>
          <w:szCs w:val="24"/>
        </w:rPr>
        <w:t>By combining my technical skills with my ability to communicate effectively and collaborate with others, I believe I can make a positive impact on your team and contribute to the success of your organization.</w:t>
      </w:r>
    </w:p>
    <w:p>
      <w:pPr>
        <w:pStyle w:val="3"/>
        <w:numPr>
          <w:ilvl w:val="0"/>
          <w:numId w:val="6"/>
        </w:numPr>
        <w:ind w:left="720" w:hanging="360"/>
      </w:pPr>
      <w:r>
        <w:rPr>
          <w:rtl w:val="0"/>
        </w:rPr>
        <w:t>describe your weaknesses</w:t>
      </w:r>
    </w:p>
    <w:p/>
    <w:p>
      <w:pPr>
        <w:rPr>
          <w:rFonts w:hint="default"/>
          <w:rtl w:val="0"/>
        </w:rPr>
      </w:pPr>
      <w:r>
        <w:rPr>
          <w:rFonts w:hint="default"/>
          <w:rtl w:val="0"/>
        </w:rPr>
        <w:t>Well, I recognize that perfectionism can be a challenge for me. While attention to detail is important, I have realized that I sometimes get caught up in striving for perfection when things are already good enough. This tendency can slow down my progress and hinder my ability to efficiently move on to other tasks.</w:t>
      </w:r>
    </w:p>
    <w:p>
      <w:r>
        <w:rPr>
          <w:rFonts w:hint="default"/>
          <w:rtl w:val="0"/>
        </w:rPr>
        <w:t>To address this, I am actively working on finding a balance between striving for excellence and recognizing when something is sufficiently accomplished. I am learning to set realistic standards and timelines for myself, ensuring that I allocate an appropriate amount of time for each task. Additionally, I am embracing the concept of iterative improvement, where I can revisit and refine my work if needed, rather than obsessing over achieving absolute perfection from the start.</w:t>
      </w:r>
    </w:p>
    <w:p/>
    <w:p>
      <w:pPr>
        <w:pStyle w:val="3"/>
        <w:numPr>
          <w:ilvl w:val="0"/>
          <w:numId w:val="7"/>
        </w:numPr>
        <w:ind w:left="720" w:hanging="360"/>
      </w:pPr>
      <w:bookmarkStart w:id="7" w:name="_lyoj789qaxyy" w:colFirst="0" w:colLast="0"/>
      <w:bookmarkEnd w:id="7"/>
      <w:r>
        <w:rPr>
          <w:rtl w:val="0"/>
        </w:rPr>
        <w:t>Where have you been living there?</w:t>
      </w:r>
    </w:p>
    <w:p>
      <w:r>
        <w:rPr>
          <w:rtl w:val="0"/>
        </w:rPr>
        <w:t>Hey, so fun fact about me: I'm not originally from Poland; I actually came here from the Philippines when I was just 10 years old. Now, at 33, I'm proudly rocking the title of Senior Full Stack Developer. Quite the leap, right?</w:t>
      </w:r>
    </w:p>
    <w:p>
      <w:pPr>
        <w:pStyle w:val="3"/>
      </w:pPr>
      <w:bookmarkStart w:id="8" w:name="_jgxhbor0dixi" w:colFirst="0" w:colLast="0"/>
      <w:bookmarkEnd w:id="8"/>
    </w:p>
    <w:p>
      <w:pPr>
        <w:pStyle w:val="3"/>
        <w:numPr>
          <w:ilvl w:val="0"/>
          <w:numId w:val="8"/>
        </w:numPr>
        <w:ind w:left="720" w:hanging="360"/>
      </w:pPr>
      <w:bookmarkStart w:id="9" w:name="_34ithosbuiur" w:colFirst="0" w:colLast="0"/>
      <w:bookmarkEnd w:id="9"/>
      <w:r>
        <w:rPr>
          <w:rtl w:val="0"/>
        </w:rPr>
        <w:t>Why did you leave your hometown?</w:t>
      </w:r>
    </w:p>
    <w:p/>
    <w:p>
      <w:r>
        <w:rPr>
          <w:rFonts w:hint="default"/>
        </w:rPr>
        <w:t>I moved from the Philippines to Poland when I was ten because my parents found better job opportunities here. It was a big change, especially with the language and weather, but it's been a great adventure. I've made some amazing friends and really feel at home here now. It's definitely shaped who I am today, and I'm grateful for the experience.</w:t>
      </w:r>
    </w:p>
    <w:p>
      <w:pPr>
        <w:pStyle w:val="3"/>
        <w:numPr>
          <w:ilvl w:val="0"/>
          <w:numId w:val="9"/>
        </w:numPr>
        <w:ind w:left="720" w:hanging="360"/>
      </w:pPr>
      <w:bookmarkStart w:id="10" w:name="_ljw60xf0erco" w:colFirst="0" w:colLast="0"/>
      <w:bookmarkEnd w:id="10"/>
      <w:r>
        <w:rPr>
          <w:rtl w:val="0"/>
        </w:rPr>
        <w:t>Which channels do you like?</w:t>
      </w:r>
    </w:p>
    <w:p/>
    <w:p>
      <w:r>
        <w:rPr>
          <w:rtl w:val="0"/>
        </w:rPr>
        <w:t>I'm pretty flexible when it comes to channels. I enjoy a variety of them, depending on the content and my mood.</w:t>
      </w:r>
    </w:p>
    <w:p/>
    <w:p>
      <w:r>
        <w:rPr>
          <w:rtl w:val="0"/>
        </w:rPr>
        <w:t>You know, I'm pretty open-minded when it comes to channels. I like to mix it up depending on what I'm in the mood for. Sometimes I'll dive into a good documentary on National Geographic, other times I'll unwind with a comedy special on Netflix. Oh, and let's not forget about those guilty pleasure cooking shows on the Food Network—they always make me hungry! So yeah, I don't really have a favorite perse, but I'm always up for discovering something new and interesting.</w:t>
      </w:r>
    </w:p>
    <w:p/>
    <w:p>
      <w:pPr>
        <w:pStyle w:val="3"/>
        <w:numPr>
          <w:ilvl w:val="0"/>
          <w:numId w:val="10"/>
        </w:numPr>
        <w:ind w:left="720" w:hanging="360"/>
        <w:rPr>
          <w:u w:val="none"/>
        </w:rPr>
      </w:pPr>
      <w:bookmarkStart w:id="11" w:name="_mftsjm7d0vc2" w:colFirst="0" w:colLast="0"/>
      <w:bookmarkEnd w:id="11"/>
      <w:r>
        <w:rPr>
          <w:rtl w:val="0"/>
        </w:rPr>
        <w:t>Novels</w:t>
      </w:r>
    </w:p>
    <w:p/>
    <w:p>
      <w:r>
        <w:rPr>
          <w:rtl w:val="0"/>
        </w:rPr>
        <w:t>I have a pretty eclectic taste when it comes to novels. I'm drawn to mysteries that keep me guessing until the very end, but I also love escaping into the imaginative worlds of fantasy novels. Historical fiction has a special place in my heart too—I find it fascinating to immerse myself in different time periods and cultures. Overall, I enjoy exploring various genres to keep my reading experience fresh and exciting.</w:t>
      </w:r>
    </w:p>
    <w:p/>
    <w:p>
      <w:pPr>
        <w:pStyle w:val="3"/>
        <w:numPr>
          <w:ilvl w:val="0"/>
          <w:numId w:val="11"/>
        </w:numPr>
        <w:ind w:left="720" w:hanging="360"/>
        <w:rPr>
          <w:u w:val="none"/>
        </w:rPr>
      </w:pPr>
      <w:bookmarkStart w:id="12" w:name="_bbu4h5e58vgd" w:colFirst="0" w:colLast="0"/>
      <w:bookmarkEnd w:id="12"/>
      <w:r>
        <w:rPr>
          <w:rtl w:val="0"/>
        </w:rPr>
        <w:t>For a specific novel Hamlet!</w:t>
      </w:r>
    </w:p>
    <w:p/>
    <w:p>
      <w:r>
        <w:rPr>
          <w:rtl w:val="0"/>
        </w:rPr>
        <w:t xml:space="preserve">Hamlet is a timeless masterpiece filled with rich characters, intricate </w:t>
      </w:r>
      <w:r>
        <w:rPr>
          <w:rtl w:val="0"/>
          <w:lang w:val="en-US"/>
        </w:rPr>
        <w:t>plot-lines</w:t>
      </w:r>
      <w:r>
        <w:rPr>
          <w:rtl w:val="0"/>
        </w:rPr>
        <w:t>, and thought-provoking themes. It's a play that delves deep into the human psyche, exploring topics like love, betrayal, and the complexities of revenge. What I love most about Hamlet is its ability to captivate audiences across generations, sparking endless discussions and interpretations.</w:t>
      </w:r>
    </w:p>
    <w:p/>
    <w:p>
      <w:r>
        <w:rPr>
          <w:rtl w:val="0"/>
        </w:rPr>
        <w:t>As for my favorite character, I'd have to go with Hamlet himself. He's such a complex and multifaceted character, grappling with inner turmoil and existential questions while navigating a treacherous political landscape. His introspective nature, wit, and profound insights into the human condition make him a compelling and relatable protagonist. Plus, who can forget those iconic soliloquies? To be or not to be, indeed!</w:t>
      </w:r>
    </w:p>
    <w:p/>
    <w:p>
      <w:pPr>
        <w:pStyle w:val="3"/>
        <w:numPr>
          <w:ilvl w:val="0"/>
          <w:numId w:val="12"/>
        </w:numPr>
        <w:ind w:left="720" w:hanging="360"/>
      </w:pPr>
      <w:bookmarkStart w:id="13" w:name="_jkug9lqv16tb" w:colFirst="0" w:colLast="0"/>
      <w:bookmarkEnd w:id="13"/>
      <w:r>
        <w:rPr>
          <w:rtl w:val="0"/>
        </w:rPr>
        <w:t>Why is mentoring juniors important?</w:t>
      </w:r>
    </w:p>
    <w:p/>
    <w:p/>
    <w:p>
      <w:r>
        <w:rPr>
          <w:rtl w:val="0"/>
        </w:rPr>
        <w:t>As a Senior Full Stack Developer, mentoring others is not just a responsibility but also a privilege. It's incredibly rewarding to share my knowledge and experience with junior developers, guiding them on their learning journey and contributing to the growth of our team. Through mentoring, I pass on technical skills, foster personal growth, and build strong relationships based on trust and collaboration. By leading by example and promoting a culture of continuous learning, I help create a supportive environment where everyone can thrive and contribute to our collective success.</w:t>
      </w:r>
    </w:p>
    <w:p>
      <w:pPr>
        <w:pStyle w:val="3"/>
      </w:pPr>
      <w:bookmarkStart w:id="14" w:name="_bvxyzerlx9hn" w:colFirst="0" w:colLast="0"/>
      <w:bookmarkEnd w:id="14"/>
    </w:p>
    <w:p>
      <w:pPr>
        <w:pStyle w:val="3"/>
        <w:numPr>
          <w:ilvl w:val="0"/>
          <w:numId w:val="13"/>
        </w:numPr>
        <w:ind w:left="720" w:hanging="360"/>
      </w:pPr>
      <w:bookmarkStart w:id="15" w:name="_kj3wd170b2t8" w:colFirst="0" w:colLast="0"/>
      <w:bookmarkEnd w:id="15"/>
      <w:r>
        <w:rPr>
          <w:rtl w:val="0"/>
        </w:rPr>
        <w:t>Mentoring importance with example</w:t>
      </w:r>
    </w:p>
    <w:p/>
    <w:p>
      <w:pPr>
        <w:rPr>
          <w:rFonts w:hint="default"/>
          <w:rtl w:val="0"/>
        </w:rPr>
      </w:pPr>
    </w:p>
    <w:p>
      <w:pPr>
        <w:rPr>
          <w:rFonts w:hint="default"/>
          <w:rtl w:val="0"/>
        </w:rPr>
      </w:pPr>
      <w:r>
        <w:rPr>
          <w:rFonts w:hint="default"/>
          <w:rtl w:val="0"/>
        </w:rPr>
        <w:t>As a Senior Full Stack Developer, mentoring is a huge part of what I do and something I really value. Guiding junior devs through their hurdles and watching them grow is super rewarding.</w:t>
      </w:r>
    </w:p>
    <w:p>
      <w:pPr>
        <w:rPr>
          <w:rFonts w:hint="default"/>
          <w:rtl w:val="0"/>
        </w:rPr>
      </w:pPr>
    </w:p>
    <w:p>
      <w:pPr>
        <w:rPr>
          <w:rFonts w:hint="default"/>
          <w:rtl w:val="0"/>
        </w:rPr>
      </w:pPr>
      <w:r>
        <w:rPr>
          <w:rFonts w:hint="default"/>
          <w:rtl w:val="0"/>
        </w:rPr>
        <w:t>Take, for example, the time I helped a junior dev who was struggling with a new front-end framework. Instead of just handing them the answers, I walked them through the basics, provided resources, and supported them as they tackled their project. Breaking down tough concepts and cheering them on helped build their confidence and skills.</w:t>
      </w:r>
    </w:p>
    <w:p>
      <w:pPr>
        <w:rPr>
          <w:rFonts w:hint="default"/>
          <w:rtl w:val="0"/>
        </w:rPr>
      </w:pPr>
    </w:p>
    <w:p>
      <w:pPr>
        <w:rPr>
          <w:rFonts w:hint="default"/>
          <w:rtl w:val="0"/>
        </w:rPr>
      </w:pPr>
      <w:r>
        <w:rPr>
          <w:rFonts w:hint="default"/>
          <w:rtl w:val="0"/>
        </w:rPr>
        <w:t>I also mentored a recent grad with limited industry experience. By pairing them with seasoned developers for pair programming and code reviews, their learning sped up and they quickly became a key player on our team. It’s been awesome to see them evolve into a confident contributor.</w:t>
      </w:r>
    </w:p>
    <w:p>
      <w:pPr>
        <w:rPr>
          <w:rFonts w:hint="default"/>
          <w:rtl w:val="0"/>
        </w:rPr>
      </w:pPr>
    </w:p>
    <w:p>
      <w:pPr>
        <w:rPr>
          <w:rFonts w:hint="default"/>
          <w:rtl w:val="0"/>
        </w:rPr>
      </w:pPr>
      <w:r>
        <w:rPr>
          <w:rFonts w:hint="default"/>
          <w:rtl w:val="0"/>
        </w:rPr>
        <w:t>Beyond just coding, I mentor on problem-solving, communication, and career growth. I host regular 'lunch and learn' sessions where we chat about everything from coding problems to industry trends, which not only boosts our skills but also strengthens our team.</w:t>
      </w:r>
    </w:p>
    <w:p>
      <w:pPr>
        <w:rPr>
          <w:rFonts w:hint="default"/>
          <w:rtl w:val="0"/>
        </w:rPr>
      </w:pPr>
    </w:p>
    <w:p>
      <w:r>
        <w:rPr>
          <w:rFonts w:hint="default"/>
          <w:rtl w:val="0"/>
        </w:rPr>
        <w:t>In short, mentoring for me is about more than sharing knowledge—it’s about empowering the next wave of developers and creating a supportive, collaborative team environment. It’s one of the most fulfilling parts of my job.</w:t>
      </w:r>
    </w:p>
    <w:p/>
    <w:p/>
    <w:p>
      <w:pPr>
        <w:pStyle w:val="3"/>
        <w:numPr>
          <w:ilvl w:val="0"/>
          <w:numId w:val="14"/>
        </w:numPr>
        <w:ind w:left="720" w:hanging="360"/>
      </w:pPr>
      <w:bookmarkStart w:id="16" w:name="_i5lrv4onpias" w:colFirst="0" w:colLast="0"/>
      <w:bookmarkEnd w:id="16"/>
      <w:r>
        <w:rPr>
          <w:rtl w:val="0"/>
        </w:rPr>
        <w:t>A positive mentoring example</w:t>
      </w:r>
    </w:p>
    <w:p/>
    <w:p>
      <w:pPr>
        <w:rPr>
          <w:rFonts w:hint="default"/>
          <w:rtl w:val="0"/>
        </w:rPr>
      </w:pPr>
    </w:p>
    <w:p>
      <w:pPr>
        <w:rPr>
          <w:rFonts w:hint="default"/>
          <w:rtl w:val="0"/>
        </w:rPr>
      </w:pPr>
      <w:r>
        <w:rPr>
          <w:rFonts w:hint="default"/>
          <w:rtl w:val="0"/>
        </w:rPr>
        <w:t>Imagine this: A junior developer, let’s call him Alex, joins our team fresh out of college. Bright and eager but short on real-world experience, Alex found himself in the deep end on a complex e-commerce project with tight deadlines.</w:t>
      </w:r>
    </w:p>
    <w:p>
      <w:pPr>
        <w:rPr>
          <w:rFonts w:hint="default"/>
          <w:rtl w:val="0"/>
        </w:rPr>
      </w:pPr>
    </w:p>
    <w:p>
      <w:pPr>
        <w:rPr>
          <w:rFonts w:hint="default"/>
          <w:rtl w:val="0"/>
        </w:rPr>
      </w:pPr>
      <w:r>
        <w:rPr>
          <w:rFonts w:hint="default"/>
          <w:rtl w:val="0"/>
        </w:rPr>
        <w:t>As his mentor, I broke down the project into manageable tasks and set him up with experienced teammates for code reviews and pair programming. This wasn’t just about getting the job done—it was about teaching best practices and building team spirit.</w:t>
      </w:r>
    </w:p>
    <w:p>
      <w:pPr>
        <w:rPr>
          <w:rFonts w:hint="default"/>
          <w:rtl w:val="0"/>
        </w:rPr>
      </w:pPr>
    </w:p>
    <w:p>
      <w:pPr>
        <w:rPr>
          <w:rFonts w:hint="default"/>
          <w:rtl w:val="0"/>
        </w:rPr>
      </w:pPr>
      <w:r>
        <w:rPr>
          <w:rFonts w:hint="default"/>
          <w:rtl w:val="0"/>
        </w:rPr>
        <w:t>One big hurdle for Alex was setting up a secure authentication system. Instead of spoon-feeding him the answers, I encouraged him to research and devise his own solutions. We brainstormed, evaluated different methods, and finally chose one that fit our security needs perfectly.</w:t>
      </w:r>
    </w:p>
    <w:p>
      <w:pPr>
        <w:rPr>
          <w:rFonts w:hint="default"/>
          <w:rtl w:val="0"/>
        </w:rPr>
      </w:pPr>
    </w:p>
    <w:p>
      <w:pPr>
        <w:rPr>
          <w:rFonts w:hint="default"/>
          <w:rtl w:val="0"/>
        </w:rPr>
      </w:pPr>
      <w:r>
        <w:rPr>
          <w:rFonts w:hint="default"/>
          <w:rtl w:val="0"/>
        </w:rPr>
        <w:t>I made sure to keep the feedback coming, celebrating his wins and turning mistakes into learning opportunities. By the project's end, Alex had not only nailed the authentication system but had also grown massively in confidence and skill.</w:t>
      </w:r>
    </w:p>
    <w:p>
      <w:pPr>
        <w:rPr>
          <w:rFonts w:hint="default"/>
          <w:rtl w:val="0"/>
        </w:rPr>
      </w:pPr>
    </w:p>
    <w:p>
      <w:r>
        <w:rPr>
          <w:rFonts w:hint="default"/>
          <w:rtl w:val="0"/>
        </w:rPr>
        <w:t>This experience really highlighted the value of mentorship for me. As a Senior Full Stack Developer, it’s not just about coding—it’s about lifting up the next generation, sharing knowledge, and nurturing a culture of growth and learning.</w:t>
      </w:r>
    </w:p>
    <w:p>
      <w:pPr>
        <w:pStyle w:val="3"/>
        <w:numPr>
          <w:ilvl w:val="0"/>
          <w:numId w:val="15"/>
        </w:numPr>
        <w:ind w:left="720" w:hanging="360"/>
        <w:rPr>
          <w:u w:val="none"/>
        </w:rPr>
      </w:pPr>
      <w:bookmarkStart w:id="17" w:name="_ea9imzetip7e" w:colFirst="0" w:colLast="0"/>
      <w:bookmarkEnd w:id="17"/>
      <w:r>
        <w:rPr>
          <w:rtl w:val="0"/>
        </w:rPr>
        <w:t>The biggest challenge you have met ever on a project</w:t>
      </w:r>
    </w:p>
    <w:p/>
    <w:p>
      <w:pPr>
        <w:rPr>
          <w:rFonts w:hint="default"/>
          <w:rtl w:val="0"/>
        </w:rPr>
      </w:pPr>
      <w:bookmarkStart w:id="18" w:name="_gv1to2roocj5" w:colFirst="0" w:colLast="0"/>
      <w:bookmarkEnd w:id="18"/>
    </w:p>
    <w:p>
      <w:pPr>
        <w:rPr>
          <w:rFonts w:hint="default"/>
          <w:rtl w:val="0"/>
        </w:rPr>
      </w:pPr>
      <w:r>
        <w:rPr>
          <w:rFonts w:hint="default"/>
          <w:rtl w:val="0"/>
        </w:rPr>
        <w:t>Imagine leading a team on a high-pressure project to revamp the checkout process for a big e-commerce site, aiming to boost user experience and conversion rates. The challenge? We were dealing with outdated legacy code that felt like untangling a knot blindfolded!</w:t>
      </w:r>
    </w:p>
    <w:p>
      <w:pPr>
        <w:rPr>
          <w:rFonts w:hint="default"/>
          <w:rtl w:val="0"/>
        </w:rPr>
      </w:pPr>
    </w:p>
    <w:p>
      <w:pPr>
        <w:rPr>
          <w:rFonts w:hint="default"/>
          <w:rtl w:val="0"/>
        </w:rPr>
      </w:pPr>
      <w:r>
        <w:rPr>
          <w:rFonts w:hint="default"/>
          <w:rtl w:val="0"/>
        </w:rPr>
        <w:t>We started by really digging into the old code to figure out what was going on and then mapped out a plan to tackle it piece by piece. We broke the process into smaller, manageable chunks—modularizing it made it way easier to handle, test, and maintain. We also brought in some modern design patterns and frameworks to clean things up and speed things along.</w:t>
      </w:r>
    </w:p>
    <w:p>
      <w:pPr>
        <w:rPr>
          <w:rFonts w:hint="default"/>
          <w:rtl w:val="0"/>
        </w:rPr>
      </w:pPr>
    </w:p>
    <w:p>
      <w:pPr>
        <w:rPr>
          <w:rFonts w:hint="default"/>
          <w:rtl w:val="0"/>
        </w:rPr>
      </w:pPr>
      <w:r>
        <w:rPr>
          <w:rFonts w:hint="default"/>
          <w:rtl w:val="0"/>
        </w:rPr>
        <w:t>One of the trickiest parts was switching from the old system to the new one without any downtime or hassles for users. We pulled it off with careful planning and rolling deployments, keeping a close eye on performance and feedback the whole way.</w:t>
      </w:r>
    </w:p>
    <w:p>
      <w:pPr>
        <w:rPr>
          <w:rFonts w:hint="default"/>
          <w:rtl w:val="0"/>
        </w:rPr>
      </w:pPr>
    </w:p>
    <w:p>
      <w:r>
        <w:rPr>
          <w:rFonts w:hint="default"/>
          <w:rtl w:val="0"/>
        </w:rPr>
        <w:t>In the end, we nailed it. The new checkout process got rave reviews, spiked conversion rates, and really amped up customer satisfaction. It was a solid win for the team, and it really showed the value of perseverance, collaboration, and adaptability. This experience not only pushed our limits but also taught us a ton about overcoming tech challenges together. As a Senior Full Stack Developer, it's these kinds of projects that sharpen my skills and drive me to keep innovating.</w:t>
      </w:r>
    </w:p>
    <w:p>
      <w:pPr>
        <w:pStyle w:val="3"/>
        <w:numPr>
          <w:ilvl w:val="0"/>
          <w:numId w:val="16"/>
        </w:numPr>
        <w:ind w:left="720" w:hanging="360"/>
        <w:rPr>
          <w:u w:val="none"/>
        </w:rPr>
      </w:pPr>
      <w:bookmarkStart w:id="19" w:name="_gkzxp9ysm18x" w:colFirst="0" w:colLast="0"/>
      <w:bookmarkEnd w:id="19"/>
      <w:r>
        <w:rPr>
          <w:rtl w:val="0"/>
        </w:rPr>
        <w:t>explain about Weekend</w:t>
      </w:r>
    </w:p>
    <w:p>
      <w:r>
        <w:rPr>
          <w:rtl w:val="0"/>
        </w:rPr>
        <w:t>I spent a good weekend with my family. It's all about the simple joys. Friday night, we bonded over homemade pizza. Saturday, we explored nature together. Sunday, we unwinded with board games. It's these moments, surrounded by loved ones, that made the weekend truly special.</w:t>
      </w:r>
    </w:p>
    <w:p/>
    <w:p>
      <w:pPr>
        <w:pStyle w:val="3"/>
        <w:numPr>
          <w:ilvl w:val="0"/>
          <w:numId w:val="17"/>
        </w:numPr>
        <w:ind w:left="720" w:hanging="360"/>
      </w:pPr>
      <w:bookmarkStart w:id="20" w:name="_51kl0gllkh7s" w:colFirst="0" w:colLast="0"/>
      <w:bookmarkEnd w:id="20"/>
      <w:r>
        <w:rPr>
          <w:rtl w:val="0"/>
        </w:rPr>
        <w:t>Day to Day Responsibilities</w:t>
      </w:r>
    </w:p>
    <w:p>
      <w:pPr>
        <w:ind w:left="0" w:firstLine="0"/>
      </w:pPr>
      <w:r>
        <w:rPr>
          <w:rtl w:val="0"/>
        </w:rPr>
        <w:t>As a Senior Full Stack Developer, my day-to-day is a dynamic blend of collaboration, coding, and continual learning. I kick off the morning by syncing up with the team, setting our agenda, and addressing any pressing issues. Throughout the day, I wear many hats—writing code for new features, troubleshooting bugs, and providing guidance to junior developers. Communication is key, whether it's coordinating with designers, collaborating with backend devs, or updating stakeholders on project progress. And let's not forget personal development—I carve out time to stay ahead of the curve with online courses, hackathons, and contributing to open-source projects. It's a fast-paced and fulfilling role that keeps me on my toes and constantly evolving.</w:t>
      </w:r>
    </w:p>
    <w:p>
      <w:pPr>
        <w:pStyle w:val="3"/>
        <w:numPr>
          <w:ilvl w:val="0"/>
          <w:numId w:val="18"/>
        </w:numPr>
        <w:ind w:left="720" w:hanging="360"/>
      </w:pPr>
      <w:bookmarkStart w:id="21" w:name="_jjya3jm57s6n" w:colFirst="0" w:colLast="0"/>
      <w:bookmarkEnd w:id="21"/>
      <w:r>
        <w:rPr>
          <w:rtl w:val="0"/>
        </w:rPr>
        <w:t>What are you looking for in the next role?</w:t>
      </w:r>
    </w:p>
    <w:p>
      <w:pPr>
        <w:ind w:left="0" w:firstLine="0"/>
      </w:pPr>
      <w:r>
        <w:rPr>
          <w:rtl w:val="0"/>
        </w:rPr>
        <w:t xml:space="preserve">When considering my next role as a Senior Full Stack Developer, I prioritize factors like challenging projects, opportunities for growth, and company culture. I assess each opportunity based on the technical aspects, the scope of responsibilities, and the potential for advancement. I also seek input from mentors and peers to ensure I </w:t>
      </w:r>
      <w:r>
        <w:rPr>
          <w:rFonts w:hint="default"/>
          <w:rtl w:val="0"/>
          <w:lang w:val="en-US"/>
        </w:rPr>
        <w:t>-</w:t>
      </w:r>
      <w:r>
        <w:rPr>
          <w:rtl w:val="0"/>
        </w:rPr>
        <w:t>make an informed decision. Ultimately, I aim to find a role where I can continue to grow, contribute meaningfully, and align with my career aspirations.</w:t>
      </w:r>
    </w:p>
    <w:p>
      <w:pPr>
        <w:pStyle w:val="3"/>
        <w:numPr>
          <w:ilvl w:val="0"/>
          <w:numId w:val="19"/>
        </w:numPr>
        <w:ind w:left="720" w:hanging="360"/>
      </w:pPr>
      <w:bookmarkStart w:id="22" w:name="_n0m8qw8dzvpn" w:colFirst="0" w:colLast="0"/>
      <w:bookmarkEnd w:id="22"/>
      <w:r>
        <w:rPr>
          <w:rtl w:val="0"/>
        </w:rPr>
        <w:t>Why are you interested in this …?</w:t>
      </w:r>
    </w:p>
    <w:p>
      <w:pPr>
        <w:ind w:left="0" w:firstLine="0"/>
      </w:pPr>
      <w:r>
        <w:rPr>
          <w:rtl w:val="0"/>
        </w:rPr>
        <w:t xml:space="preserve">Yeah, I've gotta say, the company  is pretty fascinating.  The projects they're working on are cutting-edge, and the team is filled with talented folks who really know their stuff. What I love most is that the company culture encourages innovation and creativity, which keeps things fresh and exciting. </w:t>
      </w:r>
    </w:p>
    <w:p>
      <w:pPr>
        <w:pStyle w:val="3"/>
        <w:numPr>
          <w:ilvl w:val="0"/>
          <w:numId w:val="20"/>
        </w:numPr>
        <w:ind w:left="720" w:hanging="360"/>
      </w:pPr>
      <w:bookmarkStart w:id="23" w:name="_5j8mlwmk1s7" w:colFirst="0" w:colLast="0"/>
      <w:bookmarkEnd w:id="23"/>
      <w:r>
        <w:rPr>
          <w:rtl w:val="0"/>
        </w:rPr>
        <w:t>Tell us about a new technology that you learned recently. Why did you choose to learn it and were you able to leverage it on a project?</w:t>
      </w:r>
    </w:p>
    <w:p>
      <w:pPr>
        <w:rPr>
          <w:rFonts w:hint="default"/>
          <w:rtl w:val="0"/>
        </w:rPr>
      </w:pPr>
      <w:r>
        <w:rPr>
          <w:rtl w:val="0"/>
        </w:rPr>
        <w:t xml:space="preserve"> </w:t>
      </w:r>
    </w:p>
    <w:p>
      <w:pPr>
        <w:rPr>
          <w:rFonts w:hint="default"/>
          <w:rtl w:val="0"/>
        </w:rPr>
      </w:pPr>
      <w:r>
        <w:rPr>
          <w:rFonts w:hint="default"/>
          <w:rtl w:val="0"/>
        </w:rPr>
        <w:t>I’m really into exploring new tech, especially anything related to big data. Lately, I’ve been diving into Apache Hadoop and it’s been quite an eye-opener. I chose Hadoop because it’s key for processing and analyzing huge datasets efficiently.</w:t>
      </w:r>
    </w:p>
    <w:p>
      <w:pPr>
        <w:rPr>
          <w:rFonts w:hint="default"/>
          <w:rtl w:val="0"/>
        </w:rPr>
      </w:pPr>
    </w:p>
    <w:p>
      <w:pPr>
        <w:rPr>
          <w:rFonts w:hint="default"/>
          <w:rtl w:val="0"/>
        </w:rPr>
      </w:pPr>
      <w:r>
        <w:rPr>
          <w:rFonts w:hint="default"/>
          <w:rtl w:val="0"/>
        </w:rPr>
        <w:t>I started by tackling online courses and digging into Hadoop’s distributed file system and the MapReduce model. The coolest part? Its ability to scale horizontally, letting us manage petabytes of data on regular, affordable hardware.</w:t>
      </w:r>
    </w:p>
    <w:p>
      <w:pPr>
        <w:rPr>
          <w:rFonts w:hint="default"/>
          <w:rtl w:val="0"/>
        </w:rPr>
      </w:pPr>
    </w:p>
    <w:p>
      <w:pPr>
        <w:rPr>
          <w:rFonts w:hint="default"/>
          <w:rtl w:val="0"/>
        </w:rPr>
      </w:pPr>
      <w:r>
        <w:rPr>
          <w:rFonts w:hint="default"/>
          <w:rtl w:val="0"/>
        </w:rPr>
        <w:t>Sure, I’ve hit some snags like setting up clusters and fine-tuning performance, but sticking with it has paid off. Now, I really understand Hadoop’s potential and I’m pumped to start using it in our projects to handle large datasets and complex analytics.</w:t>
      </w:r>
    </w:p>
    <w:p>
      <w:pPr>
        <w:rPr>
          <w:rFonts w:hint="default"/>
          <w:rtl w:val="0"/>
        </w:rPr>
      </w:pPr>
    </w:p>
    <w:p>
      <w:pPr>
        <w:rPr>
          <w:rtl w:val="0"/>
        </w:rPr>
      </w:pPr>
      <w:r>
        <w:rPr>
          <w:rFonts w:hint="default"/>
          <w:rtl w:val="0"/>
        </w:rPr>
        <w:t>Getting into Hadoop has not only beefed up my skills as a Senior Full Stack Developer but also given me valuable insights into managing big data effectively. It’s a great reminder of how tech keeps evolving and why it’s crucial to keep up with the latest trends to stay sharp in this field.</w:t>
      </w:r>
    </w:p>
    <w:p>
      <w:pPr>
        <w:pStyle w:val="3"/>
        <w:numPr>
          <w:ilvl w:val="0"/>
          <w:numId w:val="21"/>
        </w:numPr>
        <w:ind w:left="720" w:hanging="360"/>
      </w:pPr>
      <w:bookmarkStart w:id="24" w:name="_j8aik2ccrd20" w:colFirst="0" w:colLast="0"/>
      <w:bookmarkEnd w:id="24"/>
      <w:r>
        <w:rPr>
          <w:rtl w:val="0"/>
        </w:rPr>
        <w:t>Frontend vs Backend</w:t>
      </w:r>
    </w:p>
    <w:p>
      <w:pPr>
        <w:rPr>
          <w:rFonts w:hint="default"/>
          <w:rtl w:val="0"/>
        </w:rPr>
      </w:pPr>
      <w:r>
        <w:rPr>
          <w:rFonts w:hint="default"/>
          <w:rtl w:val="0"/>
        </w:rPr>
        <w:t>As a Senior Full Stack Developer, I bring a lot of experience to the table, especially when it comes to handling both the backend and frontend sides of projects. I've sharpened my skills over the years, building strong backend systems with technologies like [insert backend technologies], and creating smooth, visually appealing user interfaces using [insert frontend frameworks]. I'm all about connecting the dots between the backend and frontend to make sure everything works seamlessly together.</w:t>
      </w:r>
    </w:p>
    <w:p>
      <w:pPr>
        <w:rPr>
          <w:rFonts w:hint="default"/>
          <w:rtl w:val="0"/>
        </w:rPr>
      </w:pPr>
    </w:p>
    <w:p>
      <w:r>
        <w:rPr>
          <w:rFonts w:hint="default"/>
          <w:rtl w:val="0"/>
        </w:rPr>
        <w:t>I tackle projects with a big-picture approach, making sure everything from database design to UI/UX design clicks perfectly. While I'm well-versed in both backend and frontend, I'm particularly strong on the backend side, where I really dig into complex data and system architecture.</w:t>
      </w:r>
    </w:p>
    <w:p>
      <w:pPr>
        <w:ind w:left="0" w:firstLine="0"/>
      </w:pPr>
    </w:p>
    <w:p>
      <w:pPr>
        <w:pStyle w:val="3"/>
        <w:numPr>
          <w:ilvl w:val="0"/>
          <w:numId w:val="22"/>
        </w:numPr>
        <w:ind w:left="720" w:hanging="360"/>
      </w:pPr>
      <w:bookmarkStart w:id="25" w:name="_stweue538b0y" w:colFirst="0" w:colLast="0"/>
      <w:bookmarkEnd w:id="25"/>
      <w:r>
        <w:rPr>
          <w:rtl w:val="0"/>
        </w:rPr>
        <w:t>Code Quality</w:t>
      </w:r>
    </w:p>
    <w:p>
      <w:pPr>
        <w:rPr>
          <w:rFonts w:hint="default"/>
          <w:rtl w:val="0"/>
        </w:rPr>
      </w:pPr>
      <w:r>
        <w:rPr>
          <w:rFonts w:hint="default"/>
          <w:rtl w:val="0"/>
        </w:rPr>
        <w:t>As a Senior Full Stack Developer, I'm really focused on code quality in every project I work on. I work closely with my team to set coding standards, do thorough code reviews, and make sure we stick to best practices from start to finish.</w:t>
      </w:r>
    </w:p>
    <w:p>
      <w:pPr>
        <w:rPr>
          <w:rFonts w:hint="default"/>
          <w:rtl w:val="0"/>
        </w:rPr>
      </w:pPr>
    </w:p>
    <w:p>
      <w:pPr>
        <w:rPr>
          <w:rFonts w:hint="default"/>
          <w:rtl w:val="0"/>
        </w:rPr>
      </w:pPr>
      <w:r>
        <w:rPr>
          <w:rFonts w:hint="default"/>
          <w:rtl w:val="0"/>
        </w:rPr>
        <w:t>Right from the start, I push for clean, maintainable code and encourage everyone to be open and give feedback. This creates a great team environment where everyone feels comfortable sharing ideas and improvements.</w:t>
      </w:r>
    </w:p>
    <w:p>
      <w:pPr>
        <w:rPr>
          <w:rFonts w:hint="default"/>
          <w:rtl w:val="0"/>
        </w:rPr>
      </w:pPr>
    </w:p>
    <w:p>
      <w:pPr>
        <w:rPr>
          <w:rFonts w:hint="default"/>
          <w:rtl w:val="0"/>
          <w:lang w:val="en-US"/>
        </w:rPr>
      </w:pPr>
      <w:r>
        <w:rPr>
          <w:rFonts w:hint="default"/>
          <w:rtl w:val="0"/>
        </w:rPr>
        <w:t>During code reviews, I dig into every detail, looking for bugs, slowdowns, and chances to make things better. I always give clear, helpful feedback to help my teammates level up their coding skills.</w:t>
      </w:r>
      <w:r>
        <w:rPr>
          <w:rFonts w:hint="default"/>
          <w:rtl w:val="0"/>
          <w:lang w:val="en-US"/>
        </w:rPr>
        <w:t>l</w:t>
      </w:r>
    </w:p>
    <w:p>
      <w:pPr>
        <w:rPr>
          <w:rFonts w:hint="default"/>
          <w:rtl w:val="0"/>
        </w:rPr>
      </w:pPr>
    </w:p>
    <w:p>
      <w:pPr>
        <w:rPr>
          <w:rFonts w:hint="default"/>
          <w:rtl w:val="0"/>
        </w:rPr>
      </w:pPr>
      <w:r>
        <w:rPr>
          <w:rFonts w:hint="default"/>
          <w:rtl w:val="0"/>
        </w:rPr>
        <w:t>I'm also big on using automated testing tools and continuous integration to catch issues early on. This helps us fix problems before they affect anyone using our software.</w:t>
      </w:r>
    </w:p>
    <w:p>
      <w:pPr>
        <w:rPr>
          <w:rFonts w:hint="default"/>
          <w:rtl w:val="0"/>
        </w:rPr>
      </w:pPr>
    </w:p>
    <w:p>
      <w:r>
        <w:rPr>
          <w:rFonts w:hint="default"/>
          <w:rtl w:val="0"/>
        </w:rPr>
        <w:t>My main goal is to keep building a team culture where everyone cares about code quality as much as I do. This way, we can keep delivering software that doesn't just meet but beats our clients' expectations.</w:t>
      </w:r>
    </w:p>
    <w:p>
      <w:pPr>
        <w:pStyle w:val="3"/>
        <w:numPr>
          <w:ilvl w:val="0"/>
          <w:numId w:val="23"/>
        </w:numPr>
        <w:ind w:left="720" w:hanging="360"/>
      </w:pPr>
      <w:bookmarkStart w:id="26" w:name="_ietfzle6q4zc" w:colFirst="0" w:colLast="0"/>
      <w:bookmarkEnd w:id="26"/>
      <w:r>
        <w:rPr>
          <w:rtl w:val="0"/>
        </w:rPr>
        <w:t>Unclear requirements or ambiguity</w:t>
      </w:r>
    </w:p>
    <w:p>
      <w:pPr>
        <w:rPr>
          <w:rFonts w:hint="default"/>
          <w:rtl w:val="0"/>
        </w:rPr>
      </w:pPr>
      <w:r>
        <w:rPr>
          <w:rFonts w:hint="default"/>
          <w:rtl w:val="0"/>
        </w:rPr>
        <w:t>As a Senior Full Stack Developer, I've definitely seen my share of projects where the requirements weren’t exactly crystal clear. In these cases, good communication is absolutely key.</w:t>
      </w:r>
    </w:p>
    <w:p>
      <w:pPr>
        <w:rPr>
          <w:rFonts w:hint="default"/>
          <w:rtl w:val="0"/>
        </w:rPr>
      </w:pPr>
    </w:p>
    <w:p>
      <w:pPr>
        <w:rPr>
          <w:rFonts w:hint="default"/>
          <w:rtl w:val="0"/>
        </w:rPr>
      </w:pPr>
      <w:r>
        <w:rPr>
          <w:rFonts w:hint="default"/>
          <w:rtl w:val="0"/>
        </w:rPr>
        <w:t>I usually kick things off by having a straightforward chat with the stakeholders. I ask a lot of questions to really get a handle on what they need and expect, and I make sure to listen closely to their feedback.</w:t>
      </w:r>
    </w:p>
    <w:p>
      <w:pPr>
        <w:rPr>
          <w:rFonts w:hint="default"/>
          <w:rtl w:val="0"/>
        </w:rPr>
      </w:pPr>
    </w:p>
    <w:p>
      <w:pPr>
        <w:rPr>
          <w:rFonts w:hint="default"/>
          <w:rtl w:val="0"/>
        </w:rPr>
      </w:pPr>
      <w:r>
        <w:rPr>
          <w:rFonts w:hint="default"/>
          <w:rtl w:val="0"/>
        </w:rPr>
        <w:t>Once we pinpoint the unclear parts, I sit down with my team to hash out possible solutions and get a solid grasp on what we need to do. This might mean breaking down big tasks into smaller ones, chatting with users for more insights, or whipping up a few prototypes to test our ideas.</w:t>
      </w:r>
    </w:p>
    <w:p>
      <w:pPr>
        <w:rPr>
          <w:rFonts w:hint="default"/>
          <w:rtl w:val="0"/>
        </w:rPr>
      </w:pPr>
    </w:p>
    <w:p>
      <w:pPr>
        <w:rPr>
          <w:rFonts w:hint="default"/>
          <w:rtl w:val="0"/>
        </w:rPr>
      </w:pPr>
      <w:r>
        <w:rPr>
          <w:rFonts w:hint="default"/>
          <w:rtl w:val="0"/>
        </w:rPr>
        <w:t>I always try to stay flexible and open to changes, since project needs can shift as we understand more about what’s needed. Regular check-ins with stakeholders help keep everyone on the same page and quickly deal with any new twists or turns.</w:t>
      </w:r>
    </w:p>
    <w:p>
      <w:pPr>
        <w:rPr>
          <w:rFonts w:hint="default"/>
          <w:rtl w:val="0"/>
        </w:rPr>
      </w:pPr>
    </w:p>
    <w:p>
      <w:r>
        <w:rPr>
          <w:rFonts w:hint="default"/>
          <w:rtl w:val="0"/>
        </w:rPr>
        <w:t>Tackling these ambiguous situations with curiosity and a real focus on clear, open communication has helped me steer these projects to successful outcomes, making sure both our clients and our team come out ahead.</w:t>
      </w:r>
    </w:p>
    <w:p>
      <w:r>
        <w:rPr>
          <w:rtl w:val="0"/>
        </w:rPr>
        <w:t>By approaching ambiguity with curiosity, empathy, and a commitment to clear communication, I've been able to navigate challenging situations effectively and deliver successful outcomes for both the client and the business.</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rPr>
          <w:rFonts w:hint="default"/>
          <w:lang w:val="en-U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5"/>
  </w:num>
  <w:num w:numId="3">
    <w:abstractNumId w:val="19"/>
  </w:num>
  <w:num w:numId="4">
    <w:abstractNumId w:val="3"/>
  </w:num>
  <w:num w:numId="5">
    <w:abstractNumId w:val="2"/>
  </w:num>
  <w:num w:numId="6">
    <w:abstractNumId w:val="11"/>
  </w:num>
  <w:num w:numId="7">
    <w:abstractNumId w:val="14"/>
  </w:num>
  <w:num w:numId="8">
    <w:abstractNumId w:val="22"/>
  </w:num>
  <w:num w:numId="9">
    <w:abstractNumId w:val="10"/>
  </w:num>
  <w:num w:numId="10">
    <w:abstractNumId w:val="0"/>
  </w:num>
  <w:num w:numId="11">
    <w:abstractNumId w:val="15"/>
  </w:num>
  <w:num w:numId="12">
    <w:abstractNumId w:val="20"/>
  </w:num>
  <w:num w:numId="13">
    <w:abstractNumId w:val="4"/>
  </w:num>
  <w:num w:numId="14">
    <w:abstractNumId w:val="18"/>
  </w:num>
  <w:num w:numId="15">
    <w:abstractNumId w:val="8"/>
  </w:num>
  <w:num w:numId="16">
    <w:abstractNumId w:val="13"/>
  </w:num>
  <w:num w:numId="17">
    <w:abstractNumId w:val="7"/>
  </w:num>
  <w:num w:numId="18">
    <w:abstractNumId w:val="6"/>
  </w:num>
  <w:num w:numId="19">
    <w:abstractNumId w:val="1"/>
  </w:num>
  <w:num w:numId="20">
    <w:abstractNumId w:val="17"/>
  </w:num>
  <w:num w:numId="21">
    <w:abstractNumId w:val="21"/>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2C5BE9"/>
    <w:rsid w:val="03724803"/>
    <w:rsid w:val="0FCC14F9"/>
    <w:rsid w:val="13CF4683"/>
    <w:rsid w:val="1424321C"/>
    <w:rsid w:val="185B33A6"/>
    <w:rsid w:val="1C133644"/>
    <w:rsid w:val="232664FE"/>
    <w:rsid w:val="276939DC"/>
    <w:rsid w:val="276F6228"/>
    <w:rsid w:val="298B3671"/>
    <w:rsid w:val="2AD56653"/>
    <w:rsid w:val="2F267AC3"/>
    <w:rsid w:val="30B85E91"/>
    <w:rsid w:val="366F6A73"/>
    <w:rsid w:val="3AE50F28"/>
    <w:rsid w:val="40E47620"/>
    <w:rsid w:val="41024BDD"/>
    <w:rsid w:val="47BE6226"/>
    <w:rsid w:val="4D6F7616"/>
    <w:rsid w:val="4DBB0C96"/>
    <w:rsid w:val="4FBC5E5D"/>
    <w:rsid w:val="62CE5FCF"/>
    <w:rsid w:val="653F5319"/>
    <w:rsid w:val="69010354"/>
    <w:rsid w:val="69EB43B3"/>
    <w:rsid w:val="73976792"/>
    <w:rsid w:val="79C008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eastAsia="Arial" w:cs="Arial"/>
      <w:sz w:val="22"/>
      <w:szCs w:val="22"/>
      <w:lang w:val="en"/>
    </w:rPr>
  </w:style>
  <w:style w:type="paragraph" w:styleId="2">
    <w:name w:val="heading 1"/>
    <w:basedOn w:val="1"/>
    <w:next w:val="1"/>
    <w:autoRedefine/>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3520</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2024-05-06T07:11:00Z</dcterms:created>
  <dc:creator>Administrator</dc:creator>
  <cp:lastModifiedBy>Richard Andrews</cp:lastModifiedBy>
  <dcterms:modified xsi:type="dcterms:W3CDTF">2024-05-19T17:22:33Z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B0E0837FEA46472FAF8E018865F393C0_12</vt:lpwstr>
  </property>
</Properties>
</file>